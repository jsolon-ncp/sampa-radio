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CT Scan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Fecal Elastase</w:t>
            </w:r>
          </w:p>
        </w:tc>
        <w:tc>
          <w:tcPr>
            <w:tcW w:w="234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0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Ultrasound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No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Yes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Total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364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386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Ultrasound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No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Yes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1,195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1,488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Total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1,598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1,911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Ultrasound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No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Yes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1,472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1,784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  Total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1,962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335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2,297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