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c>
          <w:tcPr>
            <w:gridSpan w:val="20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Table 3. Pancreatic Enzyme Assays</w:t>
            </w:r>
          </w:p>
        </w:tc>
      </w:tr>
      <w:tr>
        <w:tc>
          <w:tcPr>
            <w:tcW w:w="468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404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DIVIDS (India)</w:t>
            </w:r>
          </w:p>
        </w:tc>
        <w:tc>
          <w:tcPr>
            <w:tcW w:w="1404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SAM (Zambia)</w:t>
            </w:r>
          </w:p>
        </w:tc>
        <w:tc>
          <w:tcPr>
            <w:tcW w:w="1404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CLHNS (Philippines)</w:t>
            </w:r>
          </w:p>
        </w:tc>
        <w:tc>
          <w:tcPr>
            <w:tcW w:w="1404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CICADA (Tanzania)</w:t>
            </w:r>
          </w:p>
        </w:tc>
        <w:tc>
          <w:tcPr>
            <w:tcW w:w="1404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NUSTART (Zambia)</w:t>
            </w:r>
          </w:p>
        </w:tc>
        <w:tc>
          <w:tcPr>
            <w:tcW w:w="1404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St-ATT (Philippines)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Fecal Elastase (ug/g)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[118]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600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(310-  600)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[83]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124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(56-  271)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[291]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589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(337-  600)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[820]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232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(101-  487)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[241]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337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(139-  560)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[247]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493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(252-  600)</w:t>
            </w:r>
          </w:p>
        </w:tc>
        <w:tc>
          <w:tcPr>
            <w:tcW w:w="468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Amylase (U/L)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24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(21-   31)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[301]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28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(24-   34)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[844]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31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(24-   41)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[281]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32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(25-   45)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[258]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32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(26-   42)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Lipase (U/L)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[307]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30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(26-   35)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Trypsinogen (ng/ml)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[100]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21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(15-   29)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[21]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23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(20-   32)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[69]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34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(25-   47)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[86]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23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(16-   34)</w:t>
            </w:r>
          </w:p>
        </w:tc>
        <w:tc>
          <w:tcPr>
            <w:tcW w:w="468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gridSpan w:val="20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Values are [N] median (p25-p75).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Faecal elastase values that reached the upper limit of detection of 600 (n=460) 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Lipase from DIVIDS cohort only. Trypsinogen from CT Scan subset only.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Tobit regression was performed for faecal elastase and Kruskal-Wallis tests for the rest.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