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7020" w:type="dxa"/>
            <w:gridSpan w:val="3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Ever experience malnutrition?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NPM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PM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Total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Frequency</w:t>
            </w:r>
          </w:p>
        </w:tc>
        <w:tc>
          <w:tcPr>
            <w:tcW w:w="234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849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916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1,765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50th percentile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Pancreas head size measured in transverse dimension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1.82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1.98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Pancreas head size measured in anterior/posterior dimension</w:t>
            </w:r>
          </w:p>
        </w:tc>
        <w:tc>
          <w:tcPr>
            <w:tcW w:w="234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2.09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2.07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2.08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