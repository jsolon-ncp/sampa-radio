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15="http://schemas.microsoft.com/office/word/2012/wordml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gridSpan w:val="8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.Unadjusted Ultrasound Measurements</w:t>
            </w:r>
          </w:p>
        </w:tc>
      </w:tr>
      <w:tr>
        <w:tc>
          <w:tcPr>
            <w:tcW w:w="1170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510" w:type="dxa"/>
            <w:gridSpan w:val="3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NPM</w:t>
            </w:r>
          </w:p>
        </w:tc>
        <w:tc>
          <w:tcPr>
            <w:tcW w:w="3510" w:type="dxa"/>
            <w:gridSpan w:val="3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PM</w:t>
            </w:r>
          </w:p>
        </w:tc>
        <w:tc>
          <w:tcPr>
            <w:tcW w:w="1170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Head, AP</w:t>
            </w:r>
          </w:p>
        </w:tc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[715]</w:t>
            </w:r>
          </w:p>
        </w:tc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2.090</w:t>
            </w:r>
          </w:p>
        </w:tc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(1.860- 2.350)</w:t>
            </w:r>
          </w:p>
        </w:tc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[837]</w:t>
            </w:r>
          </w:p>
        </w:tc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2.070</w:t>
            </w:r>
          </w:p>
        </w:tc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(1.780- 2.390)</w:t>
            </w:r>
          </w:p>
        </w:tc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p=0.214</w:t>
            </w: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Head, Transverse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[635]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2.100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(1.860- 2.350)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[764]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1.820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(1.460- 2.200)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p=0.000</w:t>
            </w: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Body, Transverse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[745]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1.240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(1.070- 1.500)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[863]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1.230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(1.030- 1.490)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p=0.081</w:t>
            </w: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Tail, Transverse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[509]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1.230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(1.070- 1.590)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[692]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1.420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(1.140- 1.715)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p=0.000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15="http://schemas.microsoft.com/office/word/2012/wordml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15="http://schemas.microsoft.com/office/word/2012/wordml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