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.Unadjusted Ultrasound Measurements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AP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[715]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[837]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2.070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(1.780- 2.390)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p=0.214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[764]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(1.460- 2.200)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[863]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(1.030- 1.490)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p=0.081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[692]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(1.140- 1.715)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(p25-p50).</w:t>
              <w:br w:type="textWrapping"/>
            </w:r>
            <w:r>
              <w:t xml:space="preserve">1621 contributing any ultrasound measurement.</w:t>
              <w:br w:type="textWrapping"/>
            </w:r>
            <w:r>
              <w:t xml:space="preserve">291 contributing any CT scan measurement.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