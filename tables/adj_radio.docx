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Supplementary File Table Adjusted radiologic measurements in the whole cohort, by prior exposure</w:t>
            </w: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USS Adjusted by weight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USS Head, AP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[715]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(0.028- 0.042)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[832]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0.043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(0.035- 0.053)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USS Head,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[635]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(0.028- 0.040)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[759]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0.037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(0.030- 0.046)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USS Body,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[745]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(0.017- 0.026)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[858]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0.025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(0.020- 0.033)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USS Tail,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[509]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(0.016- 0.032)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[687]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(0.024- 0.040)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USS Square Root Transformed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USS Head, AP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[715]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1.446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(1.364- 1.533)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[837]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1.439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(1.334- 1.546)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p=0.214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USS Head,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[635]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1.449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(1.364- 1.533)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[764]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1.349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(1.208- 1.483)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USS Body,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[745]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1.114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(1.034- 1.225)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[863]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1.109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(1.015- 1.221)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p=0.081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USS Tail,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[509]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1.109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(1.034- 1.261)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[692]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1.192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(1.068- 1.310)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CT Adjusted by weight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CT Head, AP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0.041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(0.034- 0.048)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0.043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(0.038- 0.053)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CT Head,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(0.036- 0.049)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0.048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(0.038- 0.059)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CT Body,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(0.026- 0.038)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0.037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(0.031- 0.046)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CT Tail,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0.027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(0.023- 0.034)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(0.026- 0.041)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CT Body Tail Length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0.168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(0.144- 0.191)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[112]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(0.148- 0.199)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p=0.067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CT Volume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1.036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(0.858- 1.212)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1.072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(0.849- 1.439)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p=0.101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CT Square Root Transformed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CT Head, AP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1.603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(1.513- 1.673)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1.562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(1.466- 1.664)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p=0.155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CT Head,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1.612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(1.548- 1.703)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1.625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(1.523- 1.709)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p=0.953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CT Body,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1.435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(1.313- 1.523)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1.446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(1.315- 1.552)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p=0.379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CT Tail,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1.327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(1.212- 1.414)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1.330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(1.229- 1.442)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p=0.461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CT Body Tail Length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3.263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(3.092- 3.428)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[112]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3.165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(3.029- 3.308)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CT Volume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8.059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(7.383- 8.946)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7.874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(6.894- 8.970)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p=0.463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Values are [N] median (p25-p75).</w:t>
              <w:br w:type="textWrapping"/>
            </w:r>
            <w:r>
              <w:t xml:space="preserve">P values are for Kruskal-Wallis tests.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