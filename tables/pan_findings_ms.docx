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Supplement Table. Pancreas Findings on Ultrasound(n=1784)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With Ultrasound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855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929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Irregular / Lobulated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Abnormal Parenchyma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(12.7%)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(6.1%)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Inflammation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Fibrosis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(3.8%)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Steatosis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(97.2%)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(89.7%)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Duct Abnormality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Duct Stones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Yes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Calcification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(0.1%)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Pancreas contour : 14 were lobulated ; 5 with irregular borders or unclear margins.</w:t>
              <w:br w:type="textWrapping"/>
            </w:r>
            <w:r>
              <w:t xml:space="preserve">No significant differences between groups on Chi-square test (p&gt;0.05)</w:t>
              <w:br w:type="textWrapping"/>
            </w:r>
            <w:r>
              <w:t xml:space="preserve">Remove in final : Created with 7_table_uss_pancreas_abnormal.do on 25 Feb 2025 at 14:27:23 based on All_combined_sampa_data.dta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