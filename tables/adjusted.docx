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Table . Radiology Measurements Adj by Weight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adj_wt_pan_head_ap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[715]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0.034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(0.028- 0.042)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[832]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0.043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(0.035- 0.053)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adj_wt_pan_head_trans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[635]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0.034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(0.028- 0.040)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[759]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0.037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(0.030- 0.046)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adj_wt_pan_body_trans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[745]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(0.017- 0.026)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[858]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0.025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(0.020- 0.033)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adj_wt_pan_tail_trans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[509]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(0.016- 0.032)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[687]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0.032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(0.024- 0.040)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adj_wt_ct_pan_head_trans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0.042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(0.036- 0.049)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0.048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(0.038- 0.059)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adj_wt_ct_pan_head_ap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0.041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(0.034- 0.048)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0.043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(0.038- 0.053)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adj_wt_ct_pan_body_trans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0.032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(0.026- 0.038)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0.037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(0.031- 0.046)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adj_wt_ct_pan_tail_trans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0.027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(0.023- 0.034)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0.032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(0.026- 0.041)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adj_wt_ct_pan_body_tail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0.168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(0.144- 0.191)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[112]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0.174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(0.148- 0.199)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p=0.067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adj_wt_ct_pan_vol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1.036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(0.858- 1.212)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[108]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1.072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(0.849- 1.439)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p=0.101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Values are [N] median (p25-p75).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1621 contributing any ultrasound measurement.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291 contributing any CT scan measurement.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