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2340"/>
        <w:gridCol w:w="2340"/>
        <w:gridCol w:w="2340"/>
        <w:gridCol w:w="2340"/>
      </w:tblGrid>
      <w:tr>
        <w:tc>
          <w:tcPr>
            <w:gridSpan w:val="4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Arial" w:hAnsi="Arial" w:eastAsia="Arial" w:cs="Arial"/>
                <w:b w:val="true"/>
                <w:sz w:val="22"/>
              </w:rPr>
              <w:t xml:space="preserve">Supplement Table. Pancreas Findings on Ultrasound(n=1621)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NPM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PM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rPr>
                <w:rFonts w:ascii="Arial" w:hAnsi="Arial" w:eastAsia="Arial" w:cs="Arial"/>
                <w:sz w:val="22"/>
              </w:rPr>
              <w:t xml:space="preserve">Test</w:t>
            </w:r>
          </w:p>
        </w:tc>
      </w:tr>
      <w:tr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With Ultrasound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752 (46.4%)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869 (53.6%)</w:t>
            </w:r>
          </w:p>
        </w:tc>
        <w:tc>
          <w:tcPr>
            <w:tcW w:w="234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Lobulated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11 (1.5%)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7 (0.8%)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0.384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Abnormal Parenchyma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106 (14.2%)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50 (5.8%)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&lt;0.001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Steatosis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102 (97.1%)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47 (90.4%)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0.070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Inflammation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 (2.9%)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0.554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Fibrosis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 (1.9%)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 (4.4%)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0.584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Duct Abnormality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2 (0.3%)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5 (0.6%)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0.643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Duct Stones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Duct Mass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 (0.0%)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.</w:t>
            </w:r>
          </w:p>
        </w:tc>
      </w:tr>
      <w:tr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rPr>
                <w:rFonts w:ascii="Arial" w:hAnsi="Arial" w:eastAsia="Arial" w:cs="Arial"/>
                <w:sz w:val="22"/>
              </w:rPr>
              <w:t xml:space="preserve">Calcification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3 (0.4%)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1 (0.1%)</w:t>
            </w:r>
          </w:p>
        </w:tc>
        <w:tc>
          <w:tcPr>
            <w:tcW w:w="234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rPr>
                <w:rFonts w:ascii="Arial" w:hAnsi="Arial" w:eastAsia="Arial" w:cs="Arial"/>
                <w:sz w:val="22"/>
              </w:rPr>
              <w:t xml:space="preserve">0.430</w:t>
            </w:r>
          </w:p>
        </w:tc>
      </w:tr>
      <w:tr>
        <w:tc>
          <w:tcPr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 w:lineRule="auto"/>
            </w:pPr>
            <w:r>
              <w:rPr>
                <w:rFonts w:ascii="Arial" w:hAnsi="Arial" w:eastAsia="Arial" w:cs="Arial"/>
                <w:sz w:val="22"/>
              </w:rPr>
              <w:t xml:space="preserve">Numbers are Frequency(%) . Fishers or Chi-square test p values are shown.</w:t>
              <w:br w:type="textWrapping"/>
            </w:r>
            <w:r>
              <w:rPr>
                <w:rFonts w:ascii="Arial" w:hAnsi="Arial" w:eastAsia="Arial" w:cs="Arial"/>
                <w:sz w:val="22"/>
              </w:rPr>
              <w:t xml:space="preserve">All but 1 with steatosis were also desccribed as having abnormal parenchyma.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