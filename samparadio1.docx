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  <w:tblW w:w="0" w:type="auto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1: Descriptive Statistics of Participants with Ultrasound by Cohort</w:t>
            </w: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gridSpan w:val="6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cohort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DIVIDS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CICADA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NUSTART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ST-ATT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CLHNS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Total</w:t>
            </w: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Abdominal Ultrasound Performed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Absconded  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0.11%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0.11%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39.00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39.00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(.)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(.)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Refused  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0.11%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0.11%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0.22%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37.00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38.00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37.50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(.)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(.)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(0.71)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No  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0.11%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0.11%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38.00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38.00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(.)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(.)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Yes  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257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212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143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908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28.18%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23.25%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14.58%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17.87%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15.68%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99.56%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13.68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51.62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42.55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49.12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38.71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37.07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(1.23)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(9.49)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(11.07)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(15.67)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(0.47)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(17.85)</w:t>
            </w:r>
          </w:p>
        </w:tc>
      </w:tr>
      <w:tr>
        <w:tc>
          <w:tcPr>
            <w:gridSpan w:val="7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Fix labels for frequency, percenage mean age sd age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