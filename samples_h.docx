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11 -->
  <w:body>
    <w:tbl>
      <w:tblPr>
        <w:tblStyle w:val="table"/>
        <w:tblInd w:w="20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770"/>
        <w:gridCol w:w="894"/>
        <w:gridCol w:w="694"/>
        <w:gridCol w:w="894"/>
      </w:tblGrid>
      <w:tr>
        <w:tblPrEx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24" w:space="0" w:color="000000"/>
              <w:right w:val="single" w:sz="24" w:space="0" w:color="000000"/>
            </w:tcBorders>
            <w:noWrap w:val="0"/>
            <w:tcMar>
              <w:top w:w="45" w:type="dxa"/>
              <w:left w:w="20" w:type="dxa"/>
              <w:bottom w:w="20" w:type="dxa"/>
              <w:right w:w="4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gridSpan w:val="3"/>
            <w:tcBorders>
              <w:top w:val="single" w:sz="24" w:space="0" w:color="000000"/>
            </w:tcBorders>
            <w:noWrap w:val="0"/>
            <w:tcMar>
              <w:top w:w="45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CT Scan </w:t>
            </w:r>
          </w:p>
        </w:tc>
      </w:tr>
      <w:tr>
        <w:tblPrEx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right w:val="single" w:sz="2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4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No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Yes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Total </w:t>
            </w:r>
          </w:p>
        </w:tc>
      </w:tr>
      <w:tr>
        <w:tblPrEx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24" w:space="0" w:color="000000"/>
              <w:right w:val="single" w:sz="24" w:space="0" w:color="000000"/>
            </w:tcBorders>
            <w:noWrap w:val="0"/>
            <w:tcMar>
              <w:top w:w="45" w:type="dxa"/>
              <w:left w:w="20" w:type="dxa"/>
              <w:bottom w:w="20" w:type="dxa"/>
              <w:right w:w="4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Fecal Elastase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45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45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45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right w:val="single" w:sz="2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4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0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right w:val="single" w:sz="2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4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  Ultrasound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right w:val="single" w:sz="2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4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    No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87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90 </w:t>
            </w:r>
          </w:p>
        </w:tc>
      </w:tr>
      <w:tr>
        <w:tblPrEx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right w:val="single" w:sz="2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4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    Yes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7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277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7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19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7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296 </w:t>
            </w:r>
          </w:p>
        </w:tc>
      </w:tr>
      <w:tr>
        <w:tblPrEx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right w:val="single" w:sz="2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4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    Total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8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364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8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22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8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386 </w:t>
            </w:r>
          </w:p>
        </w:tc>
      </w:tr>
      <w:tr>
        <w:tblPrEx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right w:val="single" w:sz="2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4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9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1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right w:val="single" w:sz="2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4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0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  Ultrasound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right w:val="single" w:sz="2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4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    No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403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20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423 </w:t>
            </w:r>
          </w:p>
        </w:tc>
      </w:tr>
      <w:tr>
        <w:tblPrEx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right w:val="single" w:sz="2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4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    Yes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1,195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293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1,488 </w:t>
            </w:r>
          </w:p>
        </w:tc>
      </w:tr>
      <w:tr>
        <w:tblPrEx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right w:val="single" w:sz="2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4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    Total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1,598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3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313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1,911 </w:t>
            </w:r>
          </w:p>
        </w:tc>
      </w:tr>
      <w:tr>
        <w:tblPrEx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right w:val="single" w:sz="2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4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Total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right w:val="single" w:sz="2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4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  Ultrasound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right w:val="single" w:sz="2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4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    No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490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23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513 </w:t>
            </w:r>
          </w:p>
        </w:tc>
      </w:tr>
      <w:tr>
        <w:tblPrEx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right w:val="single" w:sz="2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4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    Yes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7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1,472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7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312 </w:t>
            </w:r>
          </w:p>
        </w:tc>
        <w:tc>
          <w:tcPr>
            <w:noWrap w:val="0"/>
            <w:tcMar>
              <w:top w:w="20" w:type="dxa"/>
              <w:left w:w="205" w:type="dxa"/>
              <w:bottom w:w="20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7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1,784 </w:t>
            </w:r>
          </w:p>
        </w:tc>
      </w:tr>
      <w:tr>
        <w:tblPrEx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bottom w:val="single" w:sz="24" w:space="0" w:color="000000"/>
              <w:right w:val="single" w:sz="24" w:space="0" w:color="000000"/>
            </w:tcBorders>
            <w:noWrap w:val="0"/>
            <w:tcMar>
              <w:top w:w="20" w:type="dxa"/>
              <w:left w:w="20" w:type="dxa"/>
              <w:bottom w:w="45" w:type="dxa"/>
              <w:right w:w="4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    Total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" w:type="dxa"/>
              <w:left w:w="205" w:type="dxa"/>
              <w:bottom w:w="4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8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1,962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" w:type="dxa"/>
              <w:left w:w="205" w:type="dxa"/>
              <w:bottom w:w="4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8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335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" w:type="dxa"/>
              <w:left w:w="205" w:type="dxa"/>
              <w:bottom w:w="4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Table118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2,297 </w:t>
            </w:r>
          </w:p>
        </w:tc>
      </w:tr>
    </w:tbl>
    <w:p/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111span">
    <w:name w:val="Table1_1_1_span"/>
    <w:basedOn w:val="DefaultParagraphFont"/>
  </w:style>
  <w:style w:type="character" w:customStyle="1" w:styleId="Table112span">
    <w:name w:val="Table1_1_2_span"/>
    <w:basedOn w:val="DefaultParagraphFont"/>
  </w:style>
  <w:style w:type="character" w:customStyle="1" w:styleId="Table121span">
    <w:name w:val="Table1_2_1_span"/>
    <w:basedOn w:val="DefaultParagraphFont"/>
  </w:style>
  <w:style w:type="character" w:customStyle="1" w:styleId="Table122span">
    <w:name w:val="Table1_2_2_span"/>
    <w:basedOn w:val="DefaultParagraphFont"/>
  </w:style>
  <w:style w:type="character" w:customStyle="1" w:styleId="Table123span">
    <w:name w:val="Table1_2_3_span"/>
    <w:basedOn w:val="DefaultParagraphFont"/>
  </w:style>
  <w:style w:type="character" w:customStyle="1" w:styleId="Table124span">
    <w:name w:val="Table1_2_4_span"/>
    <w:basedOn w:val="DefaultParagraphFont"/>
  </w:style>
  <w:style w:type="character" w:customStyle="1" w:styleId="Table131span">
    <w:name w:val="Table1_3_1_span"/>
    <w:basedOn w:val="DefaultParagraphFont"/>
  </w:style>
  <w:style w:type="character" w:customStyle="1" w:styleId="Table132span">
    <w:name w:val="Table1_3_2_span"/>
    <w:basedOn w:val="DefaultParagraphFont"/>
  </w:style>
  <w:style w:type="character" w:customStyle="1" w:styleId="Table133span">
    <w:name w:val="Table1_3_3_span"/>
    <w:basedOn w:val="DefaultParagraphFont"/>
  </w:style>
  <w:style w:type="character" w:customStyle="1" w:styleId="Table134span">
    <w:name w:val="Table1_3_4_span"/>
    <w:basedOn w:val="DefaultParagraphFont"/>
  </w:style>
  <w:style w:type="character" w:customStyle="1" w:styleId="Table141span">
    <w:name w:val="Table1_4_1_span"/>
    <w:basedOn w:val="DefaultParagraphFont"/>
  </w:style>
  <w:style w:type="character" w:customStyle="1" w:styleId="Table142span">
    <w:name w:val="Table1_4_2_span"/>
    <w:basedOn w:val="DefaultParagraphFont"/>
  </w:style>
  <w:style w:type="character" w:customStyle="1" w:styleId="Table143span">
    <w:name w:val="Table1_4_3_span"/>
    <w:basedOn w:val="DefaultParagraphFont"/>
  </w:style>
  <w:style w:type="character" w:customStyle="1" w:styleId="Table144span">
    <w:name w:val="Table1_4_4_span"/>
    <w:basedOn w:val="DefaultParagraphFont"/>
  </w:style>
  <w:style w:type="character" w:customStyle="1" w:styleId="Table151span">
    <w:name w:val="Table1_5_1_span"/>
    <w:basedOn w:val="DefaultParagraphFont"/>
  </w:style>
  <w:style w:type="character" w:customStyle="1" w:styleId="Table152span">
    <w:name w:val="Table1_5_2_span"/>
    <w:basedOn w:val="DefaultParagraphFont"/>
  </w:style>
  <w:style w:type="character" w:customStyle="1" w:styleId="Table153span">
    <w:name w:val="Table1_5_3_span"/>
    <w:basedOn w:val="DefaultParagraphFont"/>
  </w:style>
  <w:style w:type="character" w:customStyle="1" w:styleId="Table154span">
    <w:name w:val="Table1_5_4_span"/>
    <w:basedOn w:val="DefaultParagraphFont"/>
  </w:style>
  <w:style w:type="character" w:customStyle="1" w:styleId="Table161span">
    <w:name w:val="Table1_6_1_span"/>
    <w:basedOn w:val="DefaultParagraphFont"/>
  </w:style>
  <w:style w:type="character" w:customStyle="1" w:styleId="Table162span">
    <w:name w:val="Table1_6_2_span"/>
    <w:basedOn w:val="DefaultParagraphFont"/>
  </w:style>
  <w:style w:type="character" w:customStyle="1" w:styleId="Table163span">
    <w:name w:val="Table1_6_3_span"/>
    <w:basedOn w:val="DefaultParagraphFont"/>
  </w:style>
  <w:style w:type="character" w:customStyle="1" w:styleId="Table164span">
    <w:name w:val="Table1_6_4_span"/>
    <w:basedOn w:val="DefaultParagraphFont"/>
  </w:style>
  <w:style w:type="character" w:customStyle="1" w:styleId="Table171span">
    <w:name w:val="Table1_7_1_span"/>
    <w:basedOn w:val="DefaultParagraphFont"/>
  </w:style>
  <w:style w:type="character" w:customStyle="1" w:styleId="Table172span">
    <w:name w:val="Table1_7_2_span"/>
    <w:basedOn w:val="DefaultParagraphFont"/>
  </w:style>
  <w:style w:type="character" w:customStyle="1" w:styleId="Table173span">
    <w:name w:val="Table1_7_3_span"/>
    <w:basedOn w:val="DefaultParagraphFont"/>
  </w:style>
  <w:style w:type="character" w:customStyle="1" w:styleId="Table174span">
    <w:name w:val="Table1_7_4_span"/>
    <w:basedOn w:val="DefaultParagraphFont"/>
  </w:style>
  <w:style w:type="character" w:customStyle="1" w:styleId="Table181span">
    <w:name w:val="Table1_8_1_span"/>
    <w:basedOn w:val="DefaultParagraphFont"/>
  </w:style>
  <w:style w:type="character" w:customStyle="1" w:styleId="Table182span">
    <w:name w:val="Table1_8_2_span"/>
    <w:basedOn w:val="DefaultParagraphFont"/>
  </w:style>
  <w:style w:type="character" w:customStyle="1" w:styleId="Table183span">
    <w:name w:val="Table1_8_3_span"/>
    <w:basedOn w:val="DefaultParagraphFont"/>
  </w:style>
  <w:style w:type="character" w:customStyle="1" w:styleId="Table184span">
    <w:name w:val="Table1_8_4_span"/>
    <w:basedOn w:val="DefaultParagraphFont"/>
  </w:style>
  <w:style w:type="character" w:customStyle="1" w:styleId="Table191span">
    <w:name w:val="Table1_9_1_span"/>
    <w:basedOn w:val="DefaultParagraphFont"/>
  </w:style>
  <w:style w:type="character" w:customStyle="1" w:styleId="Table192span">
    <w:name w:val="Table1_9_2_span"/>
    <w:basedOn w:val="DefaultParagraphFont"/>
  </w:style>
  <w:style w:type="character" w:customStyle="1" w:styleId="Table193span">
    <w:name w:val="Table1_9_3_span"/>
    <w:basedOn w:val="DefaultParagraphFont"/>
  </w:style>
  <w:style w:type="character" w:customStyle="1" w:styleId="Table194span">
    <w:name w:val="Table1_9_4_span"/>
    <w:basedOn w:val="DefaultParagraphFont"/>
  </w:style>
  <w:style w:type="character" w:customStyle="1" w:styleId="Table1101span">
    <w:name w:val="Table1_10_1_span"/>
    <w:basedOn w:val="DefaultParagraphFont"/>
  </w:style>
  <w:style w:type="character" w:customStyle="1" w:styleId="Table1102span">
    <w:name w:val="Table1_10_2_span"/>
    <w:basedOn w:val="DefaultParagraphFont"/>
  </w:style>
  <w:style w:type="character" w:customStyle="1" w:styleId="Table1103span">
    <w:name w:val="Table1_10_3_span"/>
    <w:basedOn w:val="DefaultParagraphFont"/>
  </w:style>
  <w:style w:type="character" w:customStyle="1" w:styleId="Table1104span">
    <w:name w:val="Table1_10_4_span"/>
    <w:basedOn w:val="DefaultParagraphFont"/>
  </w:style>
  <w:style w:type="character" w:customStyle="1" w:styleId="Table1111span">
    <w:name w:val="Table1_11_1_span"/>
    <w:basedOn w:val="DefaultParagraphFont"/>
  </w:style>
  <w:style w:type="character" w:customStyle="1" w:styleId="Table1112span">
    <w:name w:val="Table1_11_2_span"/>
    <w:basedOn w:val="DefaultParagraphFont"/>
  </w:style>
  <w:style w:type="character" w:customStyle="1" w:styleId="Table1113span">
    <w:name w:val="Table1_11_3_span"/>
    <w:basedOn w:val="DefaultParagraphFont"/>
  </w:style>
  <w:style w:type="character" w:customStyle="1" w:styleId="Table1114span">
    <w:name w:val="Table1_11_4_span"/>
    <w:basedOn w:val="DefaultParagraphFont"/>
  </w:style>
  <w:style w:type="character" w:customStyle="1" w:styleId="Table1121span">
    <w:name w:val="Table1_12_1_span"/>
    <w:basedOn w:val="DefaultParagraphFont"/>
  </w:style>
  <w:style w:type="character" w:customStyle="1" w:styleId="Table1122span">
    <w:name w:val="Table1_12_2_span"/>
    <w:basedOn w:val="DefaultParagraphFont"/>
  </w:style>
  <w:style w:type="character" w:customStyle="1" w:styleId="Table1123span">
    <w:name w:val="Table1_12_3_span"/>
    <w:basedOn w:val="DefaultParagraphFont"/>
  </w:style>
  <w:style w:type="character" w:customStyle="1" w:styleId="Table1124span">
    <w:name w:val="Table1_12_4_span"/>
    <w:basedOn w:val="DefaultParagraphFont"/>
  </w:style>
  <w:style w:type="character" w:customStyle="1" w:styleId="Table1131span">
    <w:name w:val="Table1_13_1_span"/>
    <w:basedOn w:val="DefaultParagraphFont"/>
  </w:style>
  <w:style w:type="character" w:customStyle="1" w:styleId="Table1132span">
    <w:name w:val="Table1_13_2_span"/>
    <w:basedOn w:val="DefaultParagraphFont"/>
  </w:style>
  <w:style w:type="character" w:customStyle="1" w:styleId="Table1133span">
    <w:name w:val="Table1_13_3_span"/>
    <w:basedOn w:val="DefaultParagraphFont"/>
  </w:style>
  <w:style w:type="character" w:customStyle="1" w:styleId="Table1134span">
    <w:name w:val="Table1_13_4_span"/>
    <w:basedOn w:val="DefaultParagraphFont"/>
  </w:style>
  <w:style w:type="character" w:customStyle="1" w:styleId="Table1141span">
    <w:name w:val="Table1_14_1_span"/>
    <w:basedOn w:val="DefaultParagraphFont"/>
  </w:style>
  <w:style w:type="character" w:customStyle="1" w:styleId="Table1142span">
    <w:name w:val="Table1_14_2_span"/>
    <w:basedOn w:val="DefaultParagraphFont"/>
  </w:style>
  <w:style w:type="character" w:customStyle="1" w:styleId="Table1143span">
    <w:name w:val="Table1_14_3_span"/>
    <w:basedOn w:val="DefaultParagraphFont"/>
  </w:style>
  <w:style w:type="character" w:customStyle="1" w:styleId="Table1144span">
    <w:name w:val="Table1_14_4_span"/>
    <w:basedOn w:val="DefaultParagraphFont"/>
  </w:style>
  <w:style w:type="character" w:customStyle="1" w:styleId="Table1151span">
    <w:name w:val="Table1_15_1_span"/>
    <w:basedOn w:val="DefaultParagraphFont"/>
  </w:style>
  <w:style w:type="character" w:customStyle="1" w:styleId="Table1152span">
    <w:name w:val="Table1_15_2_span"/>
    <w:basedOn w:val="DefaultParagraphFont"/>
  </w:style>
  <w:style w:type="character" w:customStyle="1" w:styleId="Table1153span">
    <w:name w:val="Table1_15_3_span"/>
    <w:basedOn w:val="DefaultParagraphFont"/>
  </w:style>
  <w:style w:type="character" w:customStyle="1" w:styleId="Table1154span">
    <w:name w:val="Table1_15_4_span"/>
    <w:basedOn w:val="DefaultParagraphFont"/>
  </w:style>
  <w:style w:type="character" w:customStyle="1" w:styleId="Table1161span">
    <w:name w:val="Table1_16_1_span"/>
    <w:basedOn w:val="DefaultParagraphFont"/>
  </w:style>
  <w:style w:type="character" w:customStyle="1" w:styleId="Table1162span">
    <w:name w:val="Table1_16_2_span"/>
    <w:basedOn w:val="DefaultParagraphFont"/>
  </w:style>
  <w:style w:type="character" w:customStyle="1" w:styleId="Table1163span">
    <w:name w:val="Table1_16_3_span"/>
    <w:basedOn w:val="DefaultParagraphFont"/>
  </w:style>
  <w:style w:type="character" w:customStyle="1" w:styleId="Table1164span">
    <w:name w:val="Table1_16_4_span"/>
    <w:basedOn w:val="DefaultParagraphFont"/>
  </w:style>
  <w:style w:type="character" w:customStyle="1" w:styleId="Table1171span">
    <w:name w:val="Table1_17_1_span"/>
    <w:basedOn w:val="DefaultParagraphFont"/>
  </w:style>
  <w:style w:type="character" w:customStyle="1" w:styleId="Table1172span">
    <w:name w:val="Table1_17_2_span"/>
    <w:basedOn w:val="DefaultParagraphFont"/>
  </w:style>
  <w:style w:type="character" w:customStyle="1" w:styleId="Table1173span">
    <w:name w:val="Table1_17_3_span"/>
    <w:basedOn w:val="DefaultParagraphFont"/>
  </w:style>
  <w:style w:type="character" w:customStyle="1" w:styleId="Table1174span">
    <w:name w:val="Table1_17_4_span"/>
    <w:basedOn w:val="DefaultParagraphFont"/>
  </w:style>
  <w:style w:type="character" w:customStyle="1" w:styleId="Table1181span">
    <w:name w:val="Table1_18_1_span"/>
    <w:basedOn w:val="DefaultParagraphFont"/>
  </w:style>
  <w:style w:type="character" w:customStyle="1" w:styleId="Table1182span">
    <w:name w:val="Table1_18_2_span"/>
    <w:basedOn w:val="DefaultParagraphFont"/>
  </w:style>
  <w:style w:type="character" w:customStyle="1" w:styleId="Table1183span">
    <w:name w:val="Table1_18_3_span"/>
    <w:basedOn w:val="DefaultParagraphFont"/>
  </w:style>
  <w:style w:type="character" w:customStyle="1" w:styleId="Table1184span">
    <w:name w:val="Table1_18_4_span"/>
    <w:basedOn w:val="DefaultParagraphFont"/>
  </w:style>
  <w:style w:type="table" w:customStyle="1" w:styleId="table">
    <w:name w:val="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