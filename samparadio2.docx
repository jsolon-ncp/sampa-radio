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gridSpan w:val="13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2: Mean and SD of USS Measurements by cohort t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[13.5] Pancreas head size measured in transverse dimension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[13.6] Pancreas head size measured in anterior/posterior dimension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[13.7] Pancreas body size measures in anterior/posterior dimension; maximum diam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[13.8] Pancreas tail size measure in anterior/posterior dimension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[13.5] Pancreas head size measured in transverse dimension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[13.6] Pancreas head size measured in anterior/posterior dimension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[13.7] Pancreas body size measures in anterior/posterior dimension; maximum diam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[13.8] Pancreas tail size measure in anterior/posterior dimension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[13.5] Pancreas head size measured in transverse dimension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[13.6] Pancreas head size measured in anterior/posterior dimension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[13.7] Pancreas body size measures in anterior/posterior dimension; maximum diam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[13.8] Pancreas tail size measure in anterior/posterior dimension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cohort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DIVIDS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(0.34)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(0.28)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SAM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CICADA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2.25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1.38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(0.46)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(0.48)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(.)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2.25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1.345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.72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NUSTART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2.53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(0.56)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(0.41)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ST-ATT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1.74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(0.44)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(0.38)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CLHNS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1.74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(0.52)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(0.47)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(0.35)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(0.20)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  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(0.54)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(0.51)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(0.39)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(0.38)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1.385</w:t>
            </w:r>
          </w:p>
        </w:tc>
      </w:tr>
      <w:tr>
        <w:tc>
          <w:tcPr>
            <w:gridSpan w:val="1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Fix labels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