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Supplement. Other Organ Findings CT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Ever experience malnutrition?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168 (50.1%)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167 (49.9%)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ct_lung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 (3.6%)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 (7.2%)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ct_liver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 (9.5%)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 (10.8%)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0.704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ct_gallbladder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 (4.8%)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 (6.6%)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0.470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ct_spleen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 (1.2%)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 (2.4%)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0.406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ct_pancreas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 (3.0%)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 (3.6%)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ct_kidney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 (12.5%)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 (14.4%)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0.616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ct_uterus_ovary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 (1.8%)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 (2.4%)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0.697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ct_bone_spine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 (16.7%)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 (7.8%)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ct_vascular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 (16.7%)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 (7.2%)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ct_heart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 (0.6%)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ct_stomach_intestine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 (1.2%)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ct_adrenal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 (0.6%)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ct_mass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 (0.6%)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 (3.0%)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0.098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